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Table-1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Label</w:t>
            </w:r>
          </w:p>
        </w:tc>
        <w:tc>
          <w:tcPr>
            <w:tcW w:type="dxa" w:w="1728"/>
          </w:tcPr>
          <w:p>
            <w:r>
              <w:t>Sample Size</w:t>
            </w:r>
          </w:p>
        </w:tc>
        <w:tc>
          <w:tcPr>
            <w:tcW w:type="dxa" w:w="1728"/>
          </w:tcPr>
          <w:p>
            <w:r>
              <w:t>Shortest time (ms)</w:t>
            </w:r>
          </w:p>
        </w:tc>
        <w:tc>
          <w:tcPr>
            <w:tcW w:type="dxa" w:w="1728"/>
          </w:tcPr>
          <w:p>
            <w:r>
              <w:t>Longest time (ms)</w:t>
            </w:r>
          </w:p>
        </w:tc>
        <w:tc>
          <w:tcPr>
            <w:tcW w:type="dxa" w:w="1728"/>
          </w:tcPr>
          <w:p>
            <w:r>
              <w:t>Average (ms)</w:t>
            </w:r>
          </w:p>
        </w:tc>
      </w:tr>
      <w:tr>
        <w:tc>
          <w:tcPr>
            <w:tcW w:type="dxa" w:w="1728"/>
          </w:tcPr>
          <w:p>
            <w:r>
              <w:t>startech/gtag/js-180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475</w:t>
            </w:r>
          </w:p>
        </w:tc>
        <w:tc>
          <w:tcPr>
            <w:tcW w:type="dxa" w:w="1728"/>
          </w:tcPr>
          <w:p>
            <w:r>
              <w:t>613</w:t>
            </w:r>
          </w:p>
        </w:tc>
        <w:tc>
          <w:tcPr>
            <w:tcW w:type="dxa" w:w="1728"/>
          </w:tcPr>
          <w:p>
            <w:r>
              <w:t>513</w:t>
            </w:r>
          </w:p>
        </w:tc>
      </w:tr>
      <w:tr>
        <w:tc>
          <w:tcPr>
            <w:tcW w:type="dxa" w:w="1728"/>
          </w:tcPr>
          <w:p>
            <w:r>
              <w:t>startech/gtag/js-180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461</w:t>
            </w:r>
          </w:p>
        </w:tc>
        <w:tc>
          <w:tcPr>
            <w:tcW w:type="dxa" w:w="1728"/>
          </w:tcPr>
          <w:p>
            <w:r>
              <w:t>867</w:t>
            </w:r>
          </w:p>
        </w:tc>
        <w:tc>
          <w:tcPr>
            <w:tcW w:type="dxa" w:w="1728"/>
          </w:tcPr>
          <w:p>
            <w:r>
              <w:t>533</w:t>
            </w:r>
          </w:p>
        </w:tc>
      </w:tr>
      <w:tr>
        <w:tc>
          <w:tcPr>
            <w:tcW w:type="dxa" w:w="1728"/>
          </w:tcPr>
          <w:p>
            <w:r>
              <w:t>startech/en_US/fbevents.js-181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358</w:t>
            </w:r>
          </w:p>
        </w:tc>
        <w:tc>
          <w:tcPr>
            <w:tcW w:type="dxa" w:w="1728"/>
          </w:tcPr>
          <w:p>
            <w:r>
              <w:t>94</w:t>
            </w:r>
          </w:p>
        </w:tc>
      </w:tr>
      <w:tr>
        <w:tc>
          <w:tcPr>
            <w:tcW w:type="dxa" w:w="1728"/>
          </w:tcPr>
          <w:p>
            <w:r>
              <w:t>startech/en_US/fbevents.js-181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84</w:t>
            </w:r>
          </w:p>
        </w:tc>
      </w:tr>
      <w:tr>
        <w:tc>
          <w:tcPr>
            <w:tcW w:type="dxa" w:w="1728"/>
          </w:tcPr>
          <w:p>
            <w:r>
              <w:t>startech/update/3/SystemAddons/106.0.1/20221019185550/WINNT_x86_64-msvc-x64/en-US/release/Windows_NT%2010.0.0.0.26100.2605%20(x64)/default/default/update.xml-182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370</w:t>
            </w:r>
          </w:p>
        </w:tc>
        <w:tc>
          <w:tcPr>
            <w:tcW w:type="dxa" w:w="1728"/>
          </w:tcPr>
          <w:p>
            <w:r>
              <w:t>178</w:t>
            </w:r>
          </w:p>
        </w:tc>
      </w:tr>
      <w:tr>
        <w:tc>
          <w:tcPr>
            <w:tcW w:type="dxa" w:w="1728"/>
          </w:tcPr>
          <w:p>
            <w:r>
              <w:t>startech/update/3/SystemAddons/106.0.1/20221019185550/WINNT_x86_64-msvc-x64/en-US/release/Windows_NT%2010.0.0.0.26100.2605%20(x64)/default/default/update.xml-182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384</w:t>
            </w:r>
          </w:p>
        </w:tc>
        <w:tc>
          <w:tcPr>
            <w:tcW w:type="dxa" w:w="1728"/>
          </w:tcPr>
          <w:p>
            <w:r>
              <w:t>177</w:t>
            </w:r>
          </w:p>
        </w:tc>
      </w:tr>
      <w:tr>
        <w:tc>
          <w:tcPr>
            <w:tcW w:type="dxa" w:w="1728"/>
          </w:tcPr>
          <w:p>
            <w:r>
              <w:t>startech/-183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420</w:t>
            </w:r>
          </w:p>
        </w:tc>
        <w:tc>
          <w:tcPr>
            <w:tcW w:type="dxa" w:w="1728"/>
          </w:tcPr>
          <w:p>
            <w:r>
              <w:t>274</w:t>
            </w:r>
          </w:p>
        </w:tc>
      </w:tr>
      <w:tr>
        <w:tc>
          <w:tcPr>
            <w:tcW w:type="dxa" w:w="1728"/>
          </w:tcPr>
          <w:p>
            <w:r>
              <w:t>startech/-183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1136</w:t>
            </w:r>
          </w:p>
        </w:tc>
        <w:tc>
          <w:tcPr>
            <w:tcW w:type="dxa" w:w="1728"/>
          </w:tcPr>
          <w:p>
            <w:r>
              <w:t>198</w:t>
            </w:r>
          </w:p>
        </w:tc>
      </w:tr>
      <w:tr>
        <w:tc>
          <w:tcPr>
            <w:tcW w:type="dxa" w:w="1728"/>
          </w:tcPr>
          <w:p>
            <w:r>
              <w:t>ryans/storage/products/small/logitech-c270-webcam-11686572193.webp-244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297</w:t>
            </w:r>
          </w:p>
        </w:tc>
        <w:tc>
          <w:tcPr>
            <w:tcW w:type="dxa" w:w="1728"/>
          </w:tcPr>
          <w:p>
            <w:r>
              <w:t>235</w:t>
            </w:r>
          </w:p>
        </w:tc>
      </w:tr>
      <w:tr>
        <w:tc>
          <w:tcPr>
            <w:tcW w:type="dxa" w:w="1728"/>
          </w:tcPr>
          <w:p>
            <w:r>
              <w:t>ryans/storage/products/small/logitech-c270-webcam-11686572193.webp-244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1258</w:t>
            </w:r>
          </w:p>
        </w:tc>
        <w:tc>
          <w:tcPr>
            <w:tcW w:type="dxa" w:w="1728"/>
          </w:tcPr>
          <w:p>
            <w:r>
              <w:t>126</w:t>
            </w:r>
          </w:p>
        </w:tc>
      </w:tr>
      <w:tr>
        <w:tc>
          <w:tcPr>
            <w:tcW w:type="dxa" w:w="1728"/>
          </w:tcPr>
          <w:p>
            <w:r>
              <w:t>ryans/storage/products/small/dahua-dh-hac-t1a21p-28mm-2mp-dome-cc-11706171450.webp-245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85</w:t>
            </w:r>
          </w:p>
        </w:tc>
      </w:tr>
      <w:tr>
        <w:tc>
          <w:tcPr>
            <w:tcW w:type="dxa" w:w="1728"/>
          </w:tcPr>
          <w:p>
            <w:r>
              <w:t>ryans/storage/products/small/dahua-dh-hac-t1a21p-28mm-2mp-dome-cc-11706171450.webp-245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41</w:t>
            </w:r>
          </w:p>
        </w:tc>
      </w:tr>
      <w:tr>
        <w:tc>
          <w:tcPr>
            <w:tcW w:type="dxa" w:w="1728"/>
          </w:tcPr>
          <w:p>
            <w:r>
              <w:t>ryans/storage/products/small/revenger-lite-power-350w-non-modular-80-plus-11708857908.webp-246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ryans/storage/products/small/revenger-lite-power-350w-non-modular-80-plus-11708857908.webp-246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44</w:t>
            </w:r>
          </w:p>
        </w:tc>
      </w:tr>
      <w:tr>
        <w:tc>
          <w:tcPr>
            <w:tcW w:type="dxa" w:w="1728"/>
          </w:tcPr>
          <w:p>
            <w:r>
              <w:t>ryans/beacon.min.js/vcd15cbe7772f49c399c6a5babf22c1241717689176015-247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177791</w:t>
            </w:r>
          </w:p>
        </w:tc>
        <w:tc>
          <w:tcPr>
            <w:tcW w:type="dxa" w:w="1728"/>
          </w:tcPr>
          <w:p>
            <w:r>
              <w:t>4522</w:t>
            </w:r>
          </w:p>
        </w:tc>
      </w:tr>
      <w:tr>
        <w:tc>
          <w:tcPr>
            <w:tcW w:type="dxa" w:w="1728"/>
          </w:tcPr>
          <w:p>
            <w:r>
              <w:t>ryans/beacon.min.js/vcd15cbe7772f49c399c6a5babf22c1241717689176015-247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5184</w:t>
            </w:r>
          </w:p>
        </w:tc>
        <w:tc>
          <w:tcPr>
            <w:tcW w:type="dxa" w:w="1728"/>
          </w:tcPr>
          <w:p>
            <w:r>
              <w:t>709</w:t>
            </w:r>
          </w:p>
        </w:tc>
      </w:tr>
      <w:tr>
        <w:tc>
          <w:tcPr>
            <w:tcW w:type="dxa" w:w="1728"/>
          </w:tcPr>
          <w:p>
            <w:r>
              <w:t>reddit/-564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1048</w:t>
            </w:r>
          </w:p>
        </w:tc>
        <w:tc>
          <w:tcPr>
            <w:tcW w:type="dxa" w:w="1728"/>
          </w:tcPr>
          <w:p>
            <w:r>
              <w:t>224071</w:t>
            </w:r>
          </w:p>
        </w:tc>
        <w:tc>
          <w:tcPr>
            <w:tcW w:type="dxa" w:w="1728"/>
          </w:tcPr>
          <w:p>
            <w:r>
              <w:t>46137</w:t>
            </w:r>
          </w:p>
        </w:tc>
      </w:tr>
      <w:tr>
        <w:tc>
          <w:tcPr>
            <w:tcW w:type="dxa" w:w="1728"/>
          </w:tcPr>
          <w:p>
            <w:r>
              <w:t>reddit/-564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917</w:t>
            </w:r>
          </w:p>
        </w:tc>
        <w:tc>
          <w:tcPr>
            <w:tcW w:type="dxa" w:w="1728"/>
          </w:tcPr>
          <w:p>
            <w:r>
              <w:t>96657</w:t>
            </w:r>
          </w:p>
        </w:tc>
        <w:tc>
          <w:tcPr>
            <w:tcW w:type="dxa" w:w="1728"/>
          </w:tcPr>
          <w:p>
            <w:r>
              <w:t>32123</w:t>
            </w:r>
          </w:p>
        </w:tc>
      </w:tr>
      <w:tr>
        <w:tc>
          <w:tcPr>
            <w:tcW w:type="dxa" w:w="1728"/>
          </w:tcPr>
          <w:p>
            <w:r>
              <w:t>reddit/submit/activity-stream/sessions/1/27ad386e-683d-455d-a7e0-223a2a8dac7c-565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347</w:t>
            </w:r>
          </w:p>
        </w:tc>
        <w:tc>
          <w:tcPr>
            <w:tcW w:type="dxa" w:w="1728"/>
          </w:tcPr>
          <w:p>
            <w:r>
              <w:t>2884</w:t>
            </w:r>
          </w:p>
        </w:tc>
        <w:tc>
          <w:tcPr>
            <w:tcW w:type="dxa" w:w="1728"/>
          </w:tcPr>
          <w:p>
            <w:r>
              <w:t>444</w:t>
            </w:r>
          </w:p>
        </w:tc>
      </w:tr>
      <w:tr>
        <w:tc>
          <w:tcPr>
            <w:tcW w:type="dxa" w:w="1728"/>
          </w:tcPr>
          <w:p>
            <w:r>
              <w:t>reddit/submit/activity-stream/sessions/1/27ad386e-683d-455d-a7e0-223a2a8dac7c-565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344</w:t>
            </w:r>
          </w:p>
        </w:tc>
        <w:tc>
          <w:tcPr>
            <w:tcW w:type="dxa" w:w="1728"/>
          </w:tcPr>
          <w:p>
            <w:r>
              <w:t>545</w:t>
            </w:r>
          </w:p>
        </w:tc>
        <w:tc>
          <w:tcPr>
            <w:tcW w:type="dxa" w:w="1728"/>
          </w:tcPr>
          <w:p>
            <w:r>
              <w:t>386</w:t>
            </w:r>
          </w:p>
        </w:tc>
      </w:tr>
      <w:tr>
        <w:tc>
          <w:tcPr>
            <w:tcW w:type="dxa" w:w="1728"/>
          </w:tcPr>
          <w:p>
            <w:r>
              <w:t>reddit/submit/firefox-desktop/newtab/1/276f9fa9-2b9a-4378-a19b-709f7efda6a6-566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304</w:t>
            </w:r>
          </w:p>
        </w:tc>
        <w:tc>
          <w:tcPr>
            <w:tcW w:type="dxa" w:w="1728"/>
          </w:tcPr>
          <w:p>
            <w:r>
              <w:t>270</w:t>
            </w:r>
          </w:p>
        </w:tc>
      </w:tr>
      <w:tr>
        <w:tc>
          <w:tcPr>
            <w:tcW w:type="dxa" w:w="1728"/>
          </w:tcPr>
          <w:p>
            <w:r>
              <w:t>reddit/submit/firefox-desktop/newtab/1/276f9fa9-2b9a-4378-a19b-709f7efda6a6-566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231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267</w:t>
            </w:r>
          </w:p>
        </w:tc>
      </w:tr>
      <w:tr>
        <w:tc>
          <w:tcPr>
            <w:tcW w:type="dxa" w:w="1728"/>
          </w:tcPr>
          <w:p>
            <w:r>
              <w:t>reddit/shreddit/en-US/post-d6ddae05.js-570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184</w:t>
            </w:r>
          </w:p>
        </w:tc>
      </w:tr>
      <w:tr>
        <w:tc>
          <w:tcPr>
            <w:tcW w:type="dxa" w:w="1728"/>
          </w:tcPr>
          <w:p>
            <w:r>
              <w:t>reddit/shreddit/en-US/post-d6ddae05.js-570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179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224071</w:t>
            </w:r>
          </w:p>
        </w:tc>
        <w:tc>
          <w:tcPr>
            <w:tcW w:type="dxa" w:w="1728"/>
          </w:tcPr>
          <w:p>
            <w:r>
              <w:t>4418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96657</w:t>
            </w:r>
          </w:p>
        </w:tc>
        <w:tc>
          <w:tcPr>
            <w:tcW w:type="dxa" w:w="1728"/>
          </w:tcPr>
          <w:p>
            <w:r>
              <w:t>2906</w:t>
            </w:r>
          </w:p>
        </w:tc>
      </w:tr>
    </w:tbl>
    <w:p>
      <w:pPr>
        <w:pStyle w:val="Heading1"/>
      </w:pPr>
      <w:r>
        <w:t>Comparison Table-2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Label</w:t>
            </w:r>
          </w:p>
        </w:tc>
        <w:tc>
          <w:tcPr>
            <w:tcW w:type="dxa" w:w="1728"/>
          </w:tcPr>
          <w:p>
            <w:r>
              <w:t>Sample Size</w:t>
            </w:r>
          </w:p>
        </w:tc>
        <w:tc>
          <w:tcPr>
            <w:tcW w:type="dxa" w:w="1728"/>
          </w:tcPr>
          <w:p>
            <w:r>
              <w:t>Average Throughput</w:t>
            </w:r>
          </w:p>
        </w:tc>
        <w:tc>
          <w:tcPr>
            <w:tcW w:type="dxa" w:w="1728"/>
          </w:tcPr>
          <w:p>
            <w:r>
              <w:t>Avg Data Reception</w:t>
            </w:r>
          </w:p>
        </w:tc>
        <w:tc>
          <w:tcPr>
            <w:tcW w:type="dxa" w:w="1728"/>
          </w:tcPr>
          <w:p>
            <w:r>
              <w:t>Avg Data Transmission</w:t>
            </w:r>
          </w:p>
        </w:tc>
      </w:tr>
      <w:tr>
        <w:tc>
          <w:tcPr>
            <w:tcW w:type="dxa" w:w="1728"/>
          </w:tcPr>
          <w:p>
            <w:r>
              <w:t>startech/gtag/js-180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0.50767</w:t>
            </w:r>
          </w:p>
        </w:tc>
        <w:tc>
          <w:tcPr>
            <w:tcW w:type="dxa" w:w="1728"/>
          </w:tcPr>
          <w:p>
            <w:r>
              <w:t>62.21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startech/gtag/js-180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1.00522</w:t>
            </w:r>
          </w:p>
        </w:tc>
        <w:tc>
          <w:tcPr>
            <w:tcW w:type="dxa" w:w="1728"/>
          </w:tcPr>
          <w:p>
            <w:r>
              <w:t>123.09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startech/en_US/fbevents.js-181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0.51009</w:t>
            </w:r>
          </w:p>
        </w:tc>
        <w:tc>
          <w:tcPr>
            <w:tcW w:type="dxa" w:w="1728"/>
          </w:tcPr>
          <w:p>
            <w:r>
              <w:t>32.63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startech/en_US/fbevents.js-181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1.01036</w:t>
            </w:r>
          </w:p>
        </w:tc>
        <w:tc>
          <w:tcPr>
            <w:tcW w:type="dxa" w:w="1728"/>
          </w:tcPr>
          <w:p>
            <w:r>
              <w:t>64.59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startech/update/3/SystemAddons/106.0.1/20221019185550/WINNT_x86_64-msvc-x64/en-US/release/Windows_NT%2010.0.0.0.26100.2605%20(x64)/default/default/update.xml-182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0.50939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startech/update/3/SystemAddons/106.0.1/20221019185550/WINNT_x86_64-msvc-x64/en-US/release/Windows_NT%2010.0.0.0.26100.2605%20(x64)/default/default/update.xml-182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1.00943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startech/-183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0.51005</w:t>
            </w:r>
          </w:p>
        </w:tc>
        <w:tc>
          <w:tcPr>
            <w:tcW w:type="dxa" w:w="1728"/>
          </w:tcPr>
          <w:p>
            <w:r>
              <w:t>16.57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startech/-183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1.01204</w:t>
            </w:r>
          </w:p>
        </w:tc>
        <w:tc>
          <w:tcPr>
            <w:tcW w:type="dxa" w:w="1728"/>
          </w:tcPr>
          <w:p>
            <w:r>
              <w:t>32.87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ryans/storage/products/small/logitech-c270-webcam-11686572193.webp-244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0.51028</w:t>
            </w:r>
          </w:p>
        </w:tc>
        <w:tc>
          <w:tcPr>
            <w:tcW w:type="dxa" w:w="1728"/>
          </w:tcPr>
          <w:p>
            <w:r>
              <w:t>3.02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ryans/storage/products/small/logitech-c270-webcam-11686572193.webp-244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1.0091</w:t>
            </w:r>
          </w:p>
        </w:tc>
        <w:tc>
          <w:tcPr>
            <w:tcW w:type="dxa" w:w="1728"/>
          </w:tcPr>
          <w:p>
            <w:r>
              <w:t>5.97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ryans/storage/products/small/dahua-dh-hac-t1a21p-28mm-2mp-dome-cc-11706171450.webp-245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0.51122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ryans/storage/products/small/dahua-dh-hac-t1a21p-28mm-2mp-dome-cc-11706171450.webp-245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1.0099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ryans/storage/products/small/revenger-lite-power-350w-non-modular-80-plus-11708857908.webp-246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0.5112</w:t>
            </w:r>
          </w:p>
        </w:tc>
        <w:tc>
          <w:tcPr>
            <w:tcW w:type="dxa" w:w="1728"/>
          </w:tcPr>
          <w:p>
            <w:r>
              <w:t>10.83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ryans/storage/products/small/revenger-lite-power-350w-non-modular-80-plus-11708857908.webp-246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1.00802</w:t>
            </w:r>
          </w:p>
        </w:tc>
        <w:tc>
          <w:tcPr>
            <w:tcW w:type="dxa" w:w="1728"/>
          </w:tcPr>
          <w:p>
            <w:r>
              <w:t>21.35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ryans/beacon.min.js/vcd15cbe7772f49c399c6a5babf22c1241717689176015-247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0.21056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ryans/beacon.min.js/vcd15cbe7772f49c399c6a5babf22c1241717689176015-247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0.99594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reddit/-564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0.1699</w:t>
            </w:r>
          </w:p>
        </w:tc>
        <w:tc>
          <w:tcPr>
            <w:tcW w:type="dxa" w:w="1728"/>
          </w:tcPr>
          <w:p>
            <w:r>
              <w:t>15.61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reddit/-564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0.51424</w:t>
            </w:r>
          </w:p>
        </w:tc>
        <w:tc>
          <w:tcPr>
            <w:tcW w:type="dxa" w:w="1728"/>
          </w:tcPr>
          <w:p>
            <w:r>
              <w:t>49.0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reddit/submit/activity-stream/sessions/1/27ad386e-683d-455d-a7e0-223a2a8dac7c-565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0.17076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reddit/submit/activity-stream/sessions/1/27ad386e-683d-455d-a7e0-223a2a8dac7c-565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0.51644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reddit/submit/firefox-desktop/newtab/1/276f9fa9-2b9a-4378-a19b-709f7efda6a6-566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0.17084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reddit/submit/firefox-desktop/newtab/1/276f9fa9-2b9a-4378-a19b-709f7efda6a6-566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0.5169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</w:tr>
      <w:tr>
        <w:tc>
          <w:tcPr>
            <w:tcW w:type="dxa" w:w="1728"/>
          </w:tcPr>
          <w:p>
            <w:r>
              <w:t>reddit/shreddit/en-US/post-d6ddae05.js-570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0.17085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reddit/shreddit/en-US/post-d6ddae05.js-570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0.51693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2.00678</w:t>
            </w:r>
          </w:p>
        </w:tc>
        <w:tc>
          <w:tcPr>
            <w:tcW w:type="dxa" w:w="1728"/>
          </w:tcPr>
          <w:p>
            <w:r>
              <w:t>59.15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6.05464</w:t>
            </w:r>
          </w:p>
        </w:tc>
        <w:tc>
          <w:tcPr>
            <w:tcW w:type="dxa" w:w="1728"/>
          </w:tcPr>
          <w:p>
            <w:r>
              <w:t>180.1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