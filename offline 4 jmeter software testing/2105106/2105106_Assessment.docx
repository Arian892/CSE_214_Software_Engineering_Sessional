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52F91" w14:textId="66A29921" w:rsidR="001A1D71" w:rsidRDefault="001A1D71" w:rsidP="001A1D71">
      <w:pPr>
        <w:pStyle w:val="Title"/>
      </w:pPr>
      <w:r>
        <w:t xml:space="preserve">                                                           REPORT</w:t>
      </w:r>
    </w:p>
    <w:p w14:paraId="6F664C83" w14:textId="77777777" w:rsidR="001A1D71" w:rsidRDefault="001A1D71">
      <w:pPr>
        <w:pStyle w:val="Heading2"/>
      </w:pPr>
    </w:p>
    <w:p w14:paraId="7EB86DBB" w14:textId="77777777" w:rsidR="001A1D71" w:rsidRDefault="001A1D71">
      <w:pPr>
        <w:pStyle w:val="Heading2"/>
      </w:pPr>
    </w:p>
    <w:p w14:paraId="20DAE4BA" w14:textId="42923999" w:rsidR="00801D38" w:rsidRDefault="002E0052">
      <w:pPr>
        <w:pStyle w:val="Heading2"/>
      </w:pPr>
      <w:r>
        <w:t xml:space="preserve">                                                   </w:t>
      </w:r>
      <w:r w:rsidR="00C238F2">
        <w:t>Comparison Table-1</w:t>
      </w:r>
    </w:p>
    <w:tbl>
      <w:tblPr>
        <w:tblStyle w:val="TableGrid"/>
        <w:tblW w:w="10552" w:type="dxa"/>
        <w:tblInd w:w="-432" w:type="dxa"/>
        <w:tblLook w:val="04A0" w:firstRow="1" w:lastRow="0" w:firstColumn="1" w:lastColumn="0" w:noHBand="0" w:noVBand="1"/>
      </w:tblPr>
      <w:tblGrid>
        <w:gridCol w:w="4154"/>
        <w:gridCol w:w="1317"/>
        <w:gridCol w:w="1373"/>
        <w:gridCol w:w="1347"/>
        <w:gridCol w:w="2361"/>
      </w:tblGrid>
      <w:tr w:rsidR="00801D38" w14:paraId="4AF4C4C8" w14:textId="77777777" w:rsidTr="001A1D71">
        <w:trPr>
          <w:trHeight w:val="485"/>
        </w:trPr>
        <w:tc>
          <w:tcPr>
            <w:tcW w:w="4154" w:type="dxa"/>
          </w:tcPr>
          <w:p w14:paraId="088579DB" w14:textId="5322F32C" w:rsidR="00801D38" w:rsidRDefault="002E0052">
            <w:r>
              <w:t xml:space="preserve">                     </w:t>
            </w:r>
            <w:r w:rsidR="00C238F2">
              <w:t>URL</w:t>
            </w:r>
          </w:p>
        </w:tc>
        <w:tc>
          <w:tcPr>
            <w:tcW w:w="1317" w:type="dxa"/>
          </w:tcPr>
          <w:p w14:paraId="03A08893" w14:textId="77777777" w:rsidR="00801D38" w:rsidRDefault="00C238F2" w:rsidP="002E0052">
            <w:pPr>
              <w:jc w:val="center"/>
            </w:pPr>
            <w:r>
              <w:t>Sample Size</w:t>
            </w:r>
          </w:p>
        </w:tc>
        <w:tc>
          <w:tcPr>
            <w:tcW w:w="1373" w:type="dxa"/>
          </w:tcPr>
          <w:p w14:paraId="40A423DA" w14:textId="77777777" w:rsidR="00801D38" w:rsidRDefault="00C238F2" w:rsidP="002E0052">
            <w:pPr>
              <w:jc w:val="center"/>
            </w:pPr>
            <w:r>
              <w:t>Shortest time (ms)</w:t>
            </w:r>
          </w:p>
        </w:tc>
        <w:tc>
          <w:tcPr>
            <w:tcW w:w="1347" w:type="dxa"/>
          </w:tcPr>
          <w:p w14:paraId="740041BA" w14:textId="77777777" w:rsidR="00801D38" w:rsidRDefault="00C238F2" w:rsidP="002E0052">
            <w:pPr>
              <w:jc w:val="center"/>
            </w:pPr>
            <w:r>
              <w:t>Longest time (ms)</w:t>
            </w:r>
          </w:p>
        </w:tc>
        <w:tc>
          <w:tcPr>
            <w:tcW w:w="2361" w:type="dxa"/>
          </w:tcPr>
          <w:p w14:paraId="48E66D1D" w14:textId="77777777" w:rsidR="00801D38" w:rsidRDefault="00C238F2" w:rsidP="002E0052">
            <w:pPr>
              <w:jc w:val="center"/>
            </w:pPr>
            <w:r>
              <w:t>Average (ms)</w:t>
            </w:r>
          </w:p>
        </w:tc>
      </w:tr>
      <w:tr w:rsidR="002E0052" w14:paraId="3CB6D707" w14:textId="77777777" w:rsidTr="001A1D71">
        <w:trPr>
          <w:trHeight w:val="311"/>
        </w:trPr>
        <w:tc>
          <w:tcPr>
            <w:tcW w:w="4154" w:type="dxa"/>
            <w:vMerge w:val="restart"/>
          </w:tcPr>
          <w:p w14:paraId="2B2DFEEE" w14:textId="49D963DB" w:rsidR="002E0052" w:rsidRDefault="00DC2C45" w:rsidP="00DC2C45">
            <w:pPr>
              <w:jc w:val="center"/>
            </w:pPr>
            <w:r w:rsidRPr="00DC2C45">
              <w:t>https://www.startech.com.bd/</w:t>
            </w:r>
          </w:p>
        </w:tc>
        <w:tc>
          <w:tcPr>
            <w:tcW w:w="1317" w:type="dxa"/>
          </w:tcPr>
          <w:p w14:paraId="1E99B4DF" w14:textId="77777777" w:rsidR="002E0052" w:rsidRDefault="002E0052" w:rsidP="002E0052">
            <w:pPr>
              <w:jc w:val="center"/>
            </w:pPr>
            <w:r>
              <w:t>50</w:t>
            </w:r>
          </w:p>
        </w:tc>
        <w:tc>
          <w:tcPr>
            <w:tcW w:w="1373" w:type="dxa"/>
          </w:tcPr>
          <w:p w14:paraId="09BCA2A3" w14:textId="5BA41FCD" w:rsidR="002E0052" w:rsidRDefault="00DC2C45" w:rsidP="001A1D71">
            <w:pPr>
              <w:jc w:val="center"/>
            </w:pPr>
            <w:r>
              <w:t>64</w:t>
            </w:r>
          </w:p>
        </w:tc>
        <w:tc>
          <w:tcPr>
            <w:tcW w:w="1347" w:type="dxa"/>
          </w:tcPr>
          <w:p w14:paraId="24B7EF9A" w14:textId="39576A19" w:rsidR="002E0052" w:rsidRDefault="002E0052" w:rsidP="001A1D71">
            <w:pPr>
              <w:jc w:val="center"/>
            </w:pPr>
            <w:r>
              <w:t>1</w:t>
            </w:r>
            <w:r w:rsidR="00DC2C45">
              <w:t>237</w:t>
            </w:r>
          </w:p>
        </w:tc>
        <w:tc>
          <w:tcPr>
            <w:tcW w:w="2361" w:type="dxa"/>
          </w:tcPr>
          <w:p w14:paraId="3F6FBD1D" w14:textId="79926FEC" w:rsidR="002E0052" w:rsidRDefault="002E0052" w:rsidP="00DC2C45">
            <w:pPr>
              <w:jc w:val="center"/>
            </w:pPr>
            <w:r>
              <w:t>2</w:t>
            </w:r>
            <w:r w:rsidR="00DC2C45">
              <w:t>41</w:t>
            </w:r>
          </w:p>
        </w:tc>
      </w:tr>
      <w:tr w:rsidR="002E0052" w14:paraId="421BCB88" w14:textId="77777777" w:rsidTr="001A1D71">
        <w:trPr>
          <w:trHeight w:val="311"/>
        </w:trPr>
        <w:tc>
          <w:tcPr>
            <w:tcW w:w="4154" w:type="dxa"/>
            <w:vMerge/>
          </w:tcPr>
          <w:p w14:paraId="4D640B0C" w14:textId="33D76D03" w:rsidR="002E0052" w:rsidRDefault="002E0052"/>
        </w:tc>
        <w:tc>
          <w:tcPr>
            <w:tcW w:w="1317" w:type="dxa"/>
          </w:tcPr>
          <w:p w14:paraId="1208AD98" w14:textId="77777777" w:rsidR="002E0052" w:rsidRDefault="002E0052" w:rsidP="002E0052">
            <w:pPr>
              <w:jc w:val="center"/>
            </w:pPr>
            <w:r>
              <w:t>100</w:t>
            </w:r>
          </w:p>
        </w:tc>
        <w:tc>
          <w:tcPr>
            <w:tcW w:w="1373" w:type="dxa"/>
          </w:tcPr>
          <w:p w14:paraId="71F858B6" w14:textId="1BA83EEA" w:rsidR="002E0052" w:rsidRDefault="00402E18" w:rsidP="001A1D71">
            <w:pPr>
              <w:jc w:val="center"/>
            </w:pPr>
            <w:r>
              <w:t>60</w:t>
            </w:r>
          </w:p>
        </w:tc>
        <w:tc>
          <w:tcPr>
            <w:tcW w:w="1347" w:type="dxa"/>
          </w:tcPr>
          <w:p w14:paraId="5F703CAB" w14:textId="4C1244B9" w:rsidR="002E0052" w:rsidRDefault="00402E18" w:rsidP="001A1D71">
            <w:pPr>
              <w:jc w:val="center"/>
            </w:pPr>
            <w:r>
              <w:t>1287</w:t>
            </w:r>
          </w:p>
        </w:tc>
        <w:tc>
          <w:tcPr>
            <w:tcW w:w="2361" w:type="dxa"/>
          </w:tcPr>
          <w:p w14:paraId="6FD46461" w14:textId="3D28EA63" w:rsidR="002E0052" w:rsidRDefault="00402E18" w:rsidP="001A1D71">
            <w:pPr>
              <w:jc w:val="center"/>
            </w:pPr>
            <w:r>
              <w:t>234</w:t>
            </w:r>
          </w:p>
        </w:tc>
      </w:tr>
      <w:tr w:rsidR="002E0052" w14:paraId="73CD135D" w14:textId="77777777" w:rsidTr="001A1D71">
        <w:trPr>
          <w:trHeight w:val="301"/>
        </w:trPr>
        <w:tc>
          <w:tcPr>
            <w:tcW w:w="4154" w:type="dxa"/>
            <w:vMerge w:val="restart"/>
          </w:tcPr>
          <w:p w14:paraId="3F5C08A2" w14:textId="21C9AA9E" w:rsidR="002E0052" w:rsidRDefault="00DC2C45" w:rsidP="001A1D71">
            <w:pPr>
              <w:jc w:val="center"/>
            </w:pPr>
            <w:r w:rsidRPr="00DC2C45">
              <w:t>https://www.ryans.com/</w:t>
            </w:r>
          </w:p>
        </w:tc>
        <w:tc>
          <w:tcPr>
            <w:tcW w:w="1317" w:type="dxa"/>
          </w:tcPr>
          <w:p w14:paraId="48C3FBBA" w14:textId="77777777" w:rsidR="002E0052" w:rsidRDefault="002E0052" w:rsidP="001A1D71">
            <w:pPr>
              <w:jc w:val="center"/>
            </w:pPr>
            <w:r>
              <w:t>50</w:t>
            </w:r>
          </w:p>
        </w:tc>
        <w:tc>
          <w:tcPr>
            <w:tcW w:w="1373" w:type="dxa"/>
          </w:tcPr>
          <w:p w14:paraId="219CF659" w14:textId="3EB559BB" w:rsidR="002E0052" w:rsidRDefault="00DC2C45" w:rsidP="001A1D71">
            <w:pPr>
              <w:jc w:val="center"/>
            </w:pPr>
            <w:r>
              <w:t>13</w:t>
            </w:r>
          </w:p>
        </w:tc>
        <w:tc>
          <w:tcPr>
            <w:tcW w:w="1347" w:type="dxa"/>
          </w:tcPr>
          <w:p w14:paraId="1DA37DC4" w14:textId="11B1DF40" w:rsidR="002E0052" w:rsidRDefault="00DC2C45" w:rsidP="001A1D71">
            <w:pPr>
              <w:jc w:val="center"/>
            </w:pPr>
            <w:r>
              <w:t>6254</w:t>
            </w:r>
          </w:p>
        </w:tc>
        <w:tc>
          <w:tcPr>
            <w:tcW w:w="2361" w:type="dxa"/>
          </w:tcPr>
          <w:p w14:paraId="241C7BFB" w14:textId="7A384EA1" w:rsidR="002E0052" w:rsidRDefault="00DC2C45" w:rsidP="001A1D71">
            <w:pPr>
              <w:jc w:val="center"/>
            </w:pPr>
            <w:r>
              <w:t>186</w:t>
            </w:r>
          </w:p>
        </w:tc>
      </w:tr>
      <w:tr w:rsidR="002E0052" w14:paraId="02508FBF" w14:textId="77777777" w:rsidTr="001A1D71">
        <w:trPr>
          <w:trHeight w:val="311"/>
        </w:trPr>
        <w:tc>
          <w:tcPr>
            <w:tcW w:w="4154" w:type="dxa"/>
            <w:vMerge/>
          </w:tcPr>
          <w:p w14:paraId="1D6CC60E" w14:textId="64AAD727" w:rsidR="002E0052" w:rsidRDefault="002E0052"/>
        </w:tc>
        <w:tc>
          <w:tcPr>
            <w:tcW w:w="1317" w:type="dxa"/>
          </w:tcPr>
          <w:p w14:paraId="70F6D6E2" w14:textId="77777777" w:rsidR="002E0052" w:rsidRDefault="002E0052" w:rsidP="001B3EA6">
            <w:pPr>
              <w:jc w:val="center"/>
            </w:pPr>
            <w:r>
              <w:t>100</w:t>
            </w:r>
          </w:p>
        </w:tc>
        <w:tc>
          <w:tcPr>
            <w:tcW w:w="1373" w:type="dxa"/>
          </w:tcPr>
          <w:p w14:paraId="489E8719" w14:textId="36790FD6" w:rsidR="002E0052" w:rsidRDefault="00402E18" w:rsidP="001B3EA6">
            <w:pPr>
              <w:jc w:val="center"/>
            </w:pPr>
            <w:r>
              <w:t>14</w:t>
            </w:r>
          </w:p>
        </w:tc>
        <w:tc>
          <w:tcPr>
            <w:tcW w:w="1347" w:type="dxa"/>
          </w:tcPr>
          <w:p w14:paraId="04B1B29C" w14:textId="7E9CC626" w:rsidR="002E0052" w:rsidRDefault="00402E18" w:rsidP="001B3EA6">
            <w:pPr>
              <w:jc w:val="center"/>
            </w:pPr>
            <w:r>
              <w:t>11453</w:t>
            </w:r>
          </w:p>
        </w:tc>
        <w:tc>
          <w:tcPr>
            <w:tcW w:w="2361" w:type="dxa"/>
          </w:tcPr>
          <w:p w14:paraId="301DCD0F" w14:textId="2F20E318" w:rsidR="002E0052" w:rsidRDefault="00402E18" w:rsidP="001B3EA6">
            <w:pPr>
              <w:jc w:val="center"/>
            </w:pPr>
            <w:r>
              <w:t>269</w:t>
            </w:r>
          </w:p>
        </w:tc>
      </w:tr>
      <w:tr w:rsidR="002E0052" w14:paraId="70C21A8B" w14:textId="77777777" w:rsidTr="001A1D71">
        <w:trPr>
          <w:trHeight w:val="311"/>
        </w:trPr>
        <w:tc>
          <w:tcPr>
            <w:tcW w:w="4154" w:type="dxa"/>
            <w:vMerge w:val="restart"/>
          </w:tcPr>
          <w:p w14:paraId="67A736F3" w14:textId="1ECEDA6F" w:rsidR="002E0052" w:rsidRDefault="00DC2C45" w:rsidP="00DC2C45">
            <w:pPr>
              <w:jc w:val="center"/>
            </w:pPr>
            <w:r w:rsidRPr="00DC2C45">
              <w:t>https://www.reddit.com/</w:t>
            </w:r>
          </w:p>
        </w:tc>
        <w:tc>
          <w:tcPr>
            <w:tcW w:w="1317" w:type="dxa"/>
          </w:tcPr>
          <w:p w14:paraId="14F3FAB3" w14:textId="77777777" w:rsidR="002E0052" w:rsidRDefault="002E0052" w:rsidP="001B3EA6">
            <w:pPr>
              <w:jc w:val="center"/>
            </w:pPr>
            <w:r>
              <w:t>50</w:t>
            </w:r>
          </w:p>
        </w:tc>
        <w:tc>
          <w:tcPr>
            <w:tcW w:w="1373" w:type="dxa"/>
          </w:tcPr>
          <w:p w14:paraId="6EE55727" w14:textId="7B6D2978" w:rsidR="002E0052" w:rsidRDefault="00402E18" w:rsidP="001B3EA6">
            <w:pPr>
              <w:jc w:val="center"/>
            </w:pPr>
            <w:r>
              <w:t>167</w:t>
            </w:r>
          </w:p>
        </w:tc>
        <w:tc>
          <w:tcPr>
            <w:tcW w:w="1347" w:type="dxa"/>
          </w:tcPr>
          <w:p w14:paraId="6F4D60DC" w14:textId="19D4FFCE" w:rsidR="002E0052" w:rsidRDefault="00402E18" w:rsidP="001B3EA6">
            <w:pPr>
              <w:jc w:val="center"/>
            </w:pPr>
            <w:r>
              <w:t>96631</w:t>
            </w:r>
          </w:p>
        </w:tc>
        <w:tc>
          <w:tcPr>
            <w:tcW w:w="2361" w:type="dxa"/>
          </w:tcPr>
          <w:p w14:paraId="0689D522" w14:textId="3FC31D70" w:rsidR="002E0052" w:rsidRDefault="00402E18" w:rsidP="001B3EA6">
            <w:pPr>
              <w:jc w:val="center"/>
            </w:pPr>
            <w:r>
              <w:t>10477</w:t>
            </w:r>
          </w:p>
        </w:tc>
      </w:tr>
      <w:tr w:rsidR="002E0052" w14:paraId="6AD711DE" w14:textId="77777777" w:rsidTr="001A1D71">
        <w:trPr>
          <w:trHeight w:val="368"/>
        </w:trPr>
        <w:tc>
          <w:tcPr>
            <w:tcW w:w="4154" w:type="dxa"/>
            <w:vMerge/>
          </w:tcPr>
          <w:p w14:paraId="6181323E" w14:textId="01ACBE4F" w:rsidR="002E0052" w:rsidRDefault="002E0052"/>
        </w:tc>
        <w:tc>
          <w:tcPr>
            <w:tcW w:w="1317" w:type="dxa"/>
          </w:tcPr>
          <w:p w14:paraId="34715628" w14:textId="77777777" w:rsidR="002E0052" w:rsidRDefault="002E0052" w:rsidP="001B3EA6">
            <w:pPr>
              <w:jc w:val="center"/>
            </w:pPr>
            <w:r>
              <w:t>100</w:t>
            </w:r>
          </w:p>
        </w:tc>
        <w:tc>
          <w:tcPr>
            <w:tcW w:w="1373" w:type="dxa"/>
          </w:tcPr>
          <w:p w14:paraId="7B030A01" w14:textId="7854A6A5" w:rsidR="002E0052" w:rsidRDefault="00402E18" w:rsidP="001B3EA6">
            <w:pPr>
              <w:jc w:val="center"/>
            </w:pPr>
            <w:r>
              <w:t>166</w:t>
            </w:r>
          </w:p>
        </w:tc>
        <w:tc>
          <w:tcPr>
            <w:tcW w:w="1347" w:type="dxa"/>
          </w:tcPr>
          <w:p w14:paraId="3EA3C186" w14:textId="720212D2" w:rsidR="002E0052" w:rsidRDefault="00402E18" w:rsidP="001B3EA6">
            <w:pPr>
              <w:jc w:val="center"/>
            </w:pPr>
            <w:r>
              <w:t>115992</w:t>
            </w:r>
          </w:p>
        </w:tc>
        <w:tc>
          <w:tcPr>
            <w:tcW w:w="2361" w:type="dxa"/>
          </w:tcPr>
          <w:p w14:paraId="2B440095" w14:textId="31AE96AA" w:rsidR="002E0052" w:rsidRDefault="00402E18" w:rsidP="001B3EA6">
            <w:pPr>
              <w:jc w:val="center"/>
            </w:pPr>
            <w:r>
              <w:t>11053</w:t>
            </w:r>
          </w:p>
        </w:tc>
      </w:tr>
    </w:tbl>
    <w:p w14:paraId="57D56543" w14:textId="713D3047" w:rsidR="00801D38" w:rsidRDefault="00801D38"/>
    <w:p w14:paraId="5371FC2B" w14:textId="56E3D882" w:rsidR="00E73731" w:rsidRDefault="00E73731" w:rsidP="001A1D71">
      <w:pPr>
        <w:jc w:val="center"/>
      </w:pPr>
    </w:p>
    <w:p w14:paraId="7DF5D9BA" w14:textId="77777777" w:rsidR="00E73731" w:rsidRDefault="00E73731"/>
    <w:p w14:paraId="309A9FAC" w14:textId="77777777" w:rsidR="00801D38" w:rsidRDefault="00C238F2">
      <w:pPr>
        <w:pStyle w:val="Heading2"/>
      </w:pPr>
      <w:r>
        <w:t>Comparison Table-2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3832"/>
        <w:gridCol w:w="1110"/>
        <w:gridCol w:w="1499"/>
        <w:gridCol w:w="1337"/>
        <w:gridCol w:w="1632"/>
      </w:tblGrid>
      <w:tr w:rsidR="00DC2C45" w14:paraId="7C62EF3B" w14:textId="77777777" w:rsidTr="001A1D71">
        <w:trPr>
          <w:trHeight w:val="676"/>
        </w:trPr>
        <w:tc>
          <w:tcPr>
            <w:tcW w:w="3832" w:type="dxa"/>
          </w:tcPr>
          <w:p w14:paraId="36EC4547" w14:textId="70D69D42" w:rsidR="00DC2C45" w:rsidRDefault="00DC2C45" w:rsidP="00DC2C45">
            <w:pPr>
              <w:jc w:val="center"/>
            </w:pPr>
            <w:r>
              <w:t>URL</w:t>
            </w:r>
          </w:p>
        </w:tc>
        <w:tc>
          <w:tcPr>
            <w:tcW w:w="1110" w:type="dxa"/>
          </w:tcPr>
          <w:p w14:paraId="212A8CB0" w14:textId="77777777" w:rsidR="00DC2C45" w:rsidRDefault="00DC2C45" w:rsidP="00DC2C45">
            <w:pPr>
              <w:jc w:val="center"/>
            </w:pPr>
            <w:r>
              <w:t>Sample Size</w:t>
            </w:r>
          </w:p>
        </w:tc>
        <w:tc>
          <w:tcPr>
            <w:tcW w:w="1499" w:type="dxa"/>
          </w:tcPr>
          <w:p w14:paraId="627D69DA" w14:textId="77777777" w:rsidR="00DC2C45" w:rsidRDefault="00DC2C45" w:rsidP="00DC2C45">
            <w:pPr>
              <w:jc w:val="center"/>
            </w:pPr>
            <w:r>
              <w:t>Average Throughput</w:t>
            </w:r>
          </w:p>
          <w:p w14:paraId="7863F1E2" w14:textId="0F2A6D29" w:rsidR="00DC2C45" w:rsidRDefault="00DC2C45" w:rsidP="00DC2C45">
            <w:pPr>
              <w:jc w:val="center"/>
            </w:pPr>
            <w:r>
              <w:t>[/s]</w:t>
            </w:r>
          </w:p>
        </w:tc>
        <w:tc>
          <w:tcPr>
            <w:tcW w:w="1337" w:type="dxa"/>
          </w:tcPr>
          <w:p w14:paraId="0B3EF0FE" w14:textId="77777777" w:rsidR="00DC2C45" w:rsidRDefault="00DC2C45" w:rsidP="00DC2C45">
            <w:pPr>
              <w:jc w:val="center"/>
            </w:pPr>
            <w:r>
              <w:t>Avg Data Reception</w:t>
            </w:r>
          </w:p>
          <w:p w14:paraId="2D4362EA" w14:textId="1B80D12B" w:rsidR="00DC2C45" w:rsidRDefault="00DC2C45" w:rsidP="00DC2C45">
            <w:pPr>
              <w:jc w:val="center"/>
            </w:pPr>
            <w:r>
              <w:t>[KB/s]</w:t>
            </w:r>
          </w:p>
        </w:tc>
        <w:tc>
          <w:tcPr>
            <w:tcW w:w="1632" w:type="dxa"/>
          </w:tcPr>
          <w:p w14:paraId="6A97F361" w14:textId="77777777" w:rsidR="00DC2C45" w:rsidRDefault="00DC2C45" w:rsidP="00DC2C45">
            <w:pPr>
              <w:jc w:val="center"/>
            </w:pPr>
            <w:r>
              <w:t>Avg Data Transmission</w:t>
            </w:r>
          </w:p>
          <w:p w14:paraId="0D366F92" w14:textId="644DE112" w:rsidR="00DC2C45" w:rsidRDefault="00DC2C45" w:rsidP="00DC2C45">
            <w:pPr>
              <w:jc w:val="center"/>
            </w:pPr>
            <w:r>
              <w:t>[KB/s]</w:t>
            </w:r>
          </w:p>
        </w:tc>
      </w:tr>
      <w:tr w:rsidR="00DC2C45" w14:paraId="34715B9E" w14:textId="77777777" w:rsidTr="001A1D71">
        <w:trPr>
          <w:trHeight w:val="350"/>
        </w:trPr>
        <w:tc>
          <w:tcPr>
            <w:tcW w:w="3832" w:type="dxa"/>
            <w:vMerge w:val="restart"/>
          </w:tcPr>
          <w:p w14:paraId="7A80974D" w14:textId="5A6360AB" w:rsidR="00DC2C45" w:rsidRDefault="00DC2C45" w:rsidP="00DC2C45">
            <w:pPr>
              <w:jc w:val="center"/>
            </w:pPr>
            <w:r w:rsidRPr="00DF5378">
              <w:t>https://www.startech.com.bd/</w:t>
            </w:r>
          </w:p>
        </w:tc>
        <w:tc>
          <w:tcPr>
            <w:tcW w:w="1110" w:type="dxa"/>
          </w:tcPr>
          <w:p w14:paraId="32396254" w14:textId="77777777" w:rsidR="00DC2C45" w:rsidRDefault="00DC2C45" w:rsidP="001B3EA6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14:paraId="5E7E0602" w14:textId="34E956BD" w:rsidR="00DC2C45" w:rsidRDefault="00DC2C45" w:rsidP="001B3EA6">
            <w:pPr>
              <w:jc w:val="center"/>
            </w:pPr>
            <w:r>
              <w:t>2</w:t>
            </w:r>
          </w:p>
        </w:tc>
        <w:tc>
          <w:tcPr>
            <w:tcW w:w="1337" w:type="dxa"/>
          </w:tcPr>
          <w:p w14:paraId="23B95E3C" w14:textId="35FFB5CD" w:rsidR="00DC2C45" w:rsidRDefault="00DC2C45" w:rsidP="001B3EA6">
            <w:pPr>
              <w:jc w:val="center"/>
            </w:pPr>
            <w:r>
              <w:t>110.90</w:t>
            </w:r>
          </w:p>
        </w:tc>
        <w:tc>
          <w:tcPr>
            <w:tcW w:w="1632" w:type="dxa"/>
          </w:tcPr>
          <w:p w14:paraId="1960DFAB" w14:textId="2BE61260" w:rsidR="00DC2C45" w:rsidRDefault="00DC2C45" w:rsidP="001B3EA6">
            <w:pPr>
              <w:jc w:val="center"/>
            </w:pPr>
            <w:r>
              <w:t>0.85</w:t>
            </w:r>
          </w:p>
        </w:tc>
      </w:tr>
      <w:tr w:rsidR="002E0052" w14:paraId="012C178A" w14:textId="77777777" w:rsidTr="001A1D71">
        <w:trPr>
          <w:trHeight w:val="350"/>
        </w:trPr>
        <w:tc>
          <w:tcPr>
            <w:tcW w:w="3832" w:type="dxa"/>
            <w:vMerge/>
          </w:tcPr>
          <w:p w14:paraId="7BD49496" w14:textId="2B03EC53" w:rsidR="002E0052" w:rsidRDefault="002E0052"/>
        </w:tc>
        <w:tc>
          <w:tcPr>
            <w:tcW w:w="1110" w:type="dxa"/>
          </w:tcPr>
          <w:p w14:paraId="255536AE" w14:textId="77777777" w:rsidR="002E0052" w:rsidRDefault="002E0052" w:rsidP="001B3EA6">
            <w:pPr>
              <w:jc w:val="center"/>
            </w:pPr>
            <w:r>
              <w:t>100</w:t>
            </w:r>
          </w:p>
        </w:tc>
        <w:tc>
          <w:tcPr>
            <w:tcW w:w="1499" w:type="dxa"/>
          </w:tcPr>
          <w:p w14:paraId="511F722C" w14:textId="65B4B09A" w:rsidR="002E0052" w:rsidRDefault="00402E18" w:rsidP="001B3EA6">
            <w:pPr>
              <w:jc w:val="center"/>
            </w:pPr>
            <w:r>
              <w:t>4</w:t>
            </w:r>
          </w:p>
        </w:tc>
        <w:tc>
          <w:tcPr>
            <w:tcW w:w="1337" w:type="dxa"/>
          </w:tcPr>
          <w:p w14:paraId="3E6BEE55" w14:textId="1AD05A6B" w:rsidR="002E0052" w:rsidRDefault="00402E18" w:rsidP="001B3EA6">
            <w:pPr>
              <w:jc w:val="center"/>
            </w:pPr>
            <w:r>
              <w:t>219.25</w:t>
            </w:r>
          </w:p>
        </w:tc>
        <w:tc>
          <w:tcPr>
            <w:tcW w:w="1632" w:type="dxa"/>
          </w:tcPr>
          <w:p w14:paraId="4DA2FF61" w14:textId="44BFEB6A" w:rsidR="002E0052" w:rsidRDefault="00402E18" w:rsidP="001B3EA6">
            <w:pPr>
              <w:jc w:val="center"/>
            </w:pPr>
            <w:r>
              <w:t>1.69</w:t>
            </w:r>
          </w:p>
        </w:tc>
      </w:tr>
      <w:tr w:rsidR="002E0052" w14:paraId="6698DB50" w14:textId="77777777" w:rsidTr="001A1D71">
        <w:trPr>
          <w:trHeight w:val="338"/>
        </w:trPr>
        <w:tc>
          <w:tcPr>
            <w:tcW w:w="3832" w:type="dxa"/>
            <w:vMerge w:val="restart"/>
          </w:tcPr>
          <w:p w14:paraId="138FC0CF" w14:textId="6142297F" w:rsidR="002E0052" w:rsidRDefault="00DC2C45" w:rsidP="001A1D71">
            <w:pPr>
              <w:jc w:val="center"/>
            </w:pPr>
            <w:r w:rsidRPr="00DC2C45">
              <w:t>https://www.ryans.com/</w:t>
            </w:r>
          </w:p>
        </w:tc>
        <w:tc>
          <w:tcPr>
            <w:tcW w:w="1110" w:type="dxa"/>
          </w:tcPr>
          <w:p w14:paraId="0CE4771B" w14:textId="77777777" w:rsidR="002E0052" w:rsidRDefault="002E0052" w:rsidP="001B3EA6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14:paraId="33BA04BD" w14:textId="5D2D7651" w:rsidR="002E0052" w:rsidRDefault="00DC2C45" w:rsidP="001B3EA6">
            <w:pPr>
              <w:jc w:val="center"/>
            </w:pPr>
            <w:r>
              <w:t>2</w:t>
            </w:r>
          </w:p>
        </w:tc>
        <w:tc>
          <w:tcPr>
            <w:tcW w:w="1337" w:type="dxa"/>
          </w:tcPr>
          <w:p w14:paraId="02549228" w14:textId="0C822580" w:rsidR="002E0052" w:rsidRDefault="00402E18" w:rsidP="001B3EA6">
            <w:pPr>
              <w:jc w:val="center"/>
            </w:pPr>
            <w:r>
              <w:t>20.02</w:t>
            </w:r>
          </w:p>
        </w:tc>
        <w:tc>
          <w:tcPr>
            <w:tcW w:w="1632" w:type="dxa"/>
          </w:tcPr>
          <w:p w14:paraId="0177A8F1" w14:textId="78FA883A" w:rsidR="002E0052" w:rsidRDefault="00DC2C45" w:rsidP="001B3EA6">
            <w:pPr>
              <w:jc w:val="center"/>
            </w:pPr>
            <w:r>
              <w:t>0.85</w:t>
            </w:r>
          </w:p>
        </w:tc>
      </w:tr>
      <w:tr w:rsidR="002E0052" w14:paraId="2FAB2EFF" w14:textId="77777777" w:rsidTr="001A1D71">
        <w:trPr>
          <w:trHeight w:val="350"/>
        </w:trPr>
        <w:tc>
          <w:tcPr>
            <w:tcW w:w="3832" w:type="dxa"/>
            <w:vMerge/>
          </w:tcPr>
          <w:p w14:paraId="11227645" w14:textId="19F0DD13" w:rsidR="002E0052" w:rsidRDefault="002E0052"/>
        </w:tc>
        <w:tc>
          <w:tcPr>
            <w:tcW w:w="1110" w:type="dxa"/>
          </w:tcPr>
          <w:p w14:paraId="721FFAD2" w14:textId="77777777" w:rsidR="002E0052" w:rsidRDefault="002E0052" w:rsidP="001B3EA6">
            <w:pPr>
              <w:jc w:val="center"/>
            </w:pPr>
            <w:r>
              <w:t>100</w:t>
            </w:r>
          </w:p>
        </w:tc>
        <w:tc>
          <w:tcPr>
            <w:tcW w:w="1499" w:type="dxa"/>
          </w:tcPr>
          <w:p w14:paraId="4FE64E9D" w14:textId="1BB4E8F6" w:rsidR="002E0052" w:rsidRDefault="00402E18" w:rsidP="001B3EA6">
            <w:pPr>
              <w:jc w:val="center"/>
            </w:pPr>
            <w:r>
              <w:t>4</w:t>
            </w:r>
          </w:p>
        </w:tc>
        <w:tc>
          <w:tcPr>
            <w:tcW w:w="1337" w:type="dxa"/>
          </w:tcPr>
          <w:p w14:paraId="5162AE7B" w14:textId="49DD0FC0" w:rsidR="002E0052" w:rsidRDefault="00402E18" w:rsidP="001B3EA6">
            <w:pPr>
              <w:jc w:val="center"/>
            </w:pPr>
            <w:r>
              <w:t>39.37</w:t>
            </w:r>
          </w:p>
        </w:tc>
        <w:tc>
          <w:tcPr>
            <w:tcW w:w="1632" w:type="dxa"/>
          </w:tcPr>
          <w:p w14:paraId="51CC8F88" w14:textId="17DEB77C" w:rsidR="002E0052" w:rsidRDefault="00402E18" w:rsidP="001B3EA6">
            <w:pPr>
              <w:jc w:val="center"/>
            </w:pPr>
            <w:r>
              <w:t>1.73</w:t>
            </w:r>
          </w:p>
        </w:tc>
      </w:tr>
      <w:tr w:rsidR="002E0052" w14:paraId="72A83DF1" w14:textId="77777777" w:rsidTr="001A1D71">
        <w:trPr>
          <w:trHeight w:val="350"/>
        </w:trPr>
        <w:tc>
          <w:tcPr>
            <w:tcW w:w="3832" w:type="dxa"/>
            <w:vMerge w:val="restart"/>
          </w:tcPr>
          <w:p w14:paraId="5536B744" w14:textId="6C2146F2" w:rsidR="002E0052" w:rsidRDefault="00DC2C45" w:rsidP="001A1D71">
            <w:pPr>
              <w:jc w:val="center"/>
            </w:pPr>
            <w:r w:rsidRPr="00DC2C45">
              <w:t>https://www.reddit.com/</w:t>
            </w:r>
          </w:p>
        </w:tc>
        <w:tc>
          <w:tcPr>
            <w:tcW w:w="1110" w:type="dxa"/>
          </w:tcPr>
          <w:p w14:paraId="2F21823F" w14:textId="77777777" w:rsidR="002E0052" w:rsidRDefault="002E0052" w:rsidP="001B3EA6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14:paraId="338E7CDC" w14:textId="274B83B4" w:rsidR="002E0052" w:rsidRDefault="00402E18" w:rsidP="001B3EA6">
            <w:pPr>
              <w:jc w:val="center"/>
            </w:pPr>
            <w:r>
              <w:t>1.3</w:t>
            </w:r>
          </w:p>
        </w:tc>
        <w:tc>
          <w:tcPr>
            <w:tcW w:w="1337" w:type="dxa"/>
          </w:tcPr>
          <w:p w14:paraId="7C58D2D1" w14:textId="0CF57F5B" w:rsidR="002E0052" w:rsidRDefault="00402E18" w:rsidP="001B3EA6">
            <w:pPr>
              <w:jc w:val="center"/>
            </w:pPr>
            <w:r>
              <w:t>31.66</w:t>
            </w:r>
          </w:p>
        </w:tc>
        <w:tc>
          <w:tcPr>
            <w:tcW w:w="1632" w:type="dxa"/>
          </w:tcPr>
          <w:p w14:paraId="769CA664" w14:textId="15930CC5" w:rsidR="002E0052" w:rsidRDefault="00402E18" w:rsidP="001B3EA6">
            <w:pPr>
              <w:jc w:val="center"/>
            </w:pPr>
            <w:r>
              <w:t>1.37</w:t>
            </w:r>
          </w:p>
        </w:tc>
      </w:tr>
      <w:tr w:rsidR="002E0052" w14:paraId="3F09B706" w14:textId="77777777" w:rsidTr="001A1D71">
        <w:trPr>
          <w:trHeight w:val="350"/>
        </w:trPr>
        <w:tc>
          <w:tcPr>
            <w:tcW w:w="3832" w:type="dxa"/>
            <w:vMerge/>
          </w:tcPr>
          <w:p w14:paraId="3B5D2AE1" w14:textId="54049EE7" w:rsidR="002E0052" w:rsidRDefault="002E0052"/>
        </w:tc>
        <w:tc>
          <w:tcPr>
            <w:tcW w:w="1110" w:type="dxa"/>
          </w:tcPr>
          <w:p w14:paraId="0042DBF9" w14:textId="77777777" w:rsidR="002E0052" w:rsidRDefault="002E0052" w:rsidP="001B3EA6">
            <w:pPr>
              <w:jc w:val="center"/>
            </w:pPr>
            <w:r>
              <w:t>100</w:t>
            </w:r>
          </w:p>
        </w:tc>
        <w:tc>
          <w:tcPr>
            <w:tcW w:w="1499" w:type="dxa"/>
          </w:tcPr>
          <w:p w14:paraId="1FFD97F5" w14:textId="221598B5" w:rsidR="002E0052" w:rsidRDefault="004F5146" w:rsidP="001B3EA6">
            <w:pPr>
              <w:jc w:val="center"/>
            </w:pPr>
            <w:r>
              <w:t>2.1</w:t>
            </w:r>
          </w:p>
        </w:tc>
        <w:tc>
          <w:tcPr>
            <w:tcW w:w="1337" w:type="dxa"/>
          </w:tcPr>
          <w:p w14:paraId="5EBB43D5" w14:textId="7C95F971" w:rsidR="002E0052" w:rsidRDefault="004F5146" w:rsidP="001B3EA6">
            <w:pPr>
              <w:jc w:val="center"/>
            </w:pPr>
            <w:r>
              <w:t>46.26</w:t>
            </w:r>
          </w:p>
        </w:tc>
        <w:tc>
          <w:tcPr>
            <w:tcW w:w="1632" w:type="dxa"/>
          </w:tcPr>
          <w:p w14:paraId="51262296" w14:textId="14BD65BE" w:rsidR="002E0052" w:rsidRDefault="004F5146" w:rsidP="001B3EA6">
            <w:pPr>
              <w:jc w:val="center"/>
            </w:pPr>
            <w:r>
              <w:t>2.26</w:t>
            </w:r>
          </w:p>
        </w:tc>
      </w:tr>
    </w:tbl>
    <w:p w14:paraId="72BF358C" w14:textId="77777777" w:rsidR="00C238F2" w:rsidRDefault="00C238F2"/>
    <w:sectPr w:rsidR="00C238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225907"/>
    <w:multiLevelType w:val="hybridMultilevel"/>
    <w:tmpl w:val="E674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057410">
    <w:abstractNumId w:val="8"/>
  </w:num>
  <w:num w:numId="2" w16cid:durableId="263389550">
    <w:abstractNumId w:val="6"/>
  </w:num>
  <w:num w:numId="3" w16cid:durableId="1135029122">
    <w:abstractNumId w:val="5"/>
  </w:num>
  <w:num w:numId="4" w16cid:durableId="670446641">
    <w:abstractNumId w:val="4"/>
  </w:num>
  <w:num w:numId="5" w16cid:durableId="25524432">
    <w:abstractNumId w:val="7"/>
  </w:num>
  <w:num w:numId="6" w16cid:durableId="137117258">
    <w:abstractNumId w:val="3"/>
  </w:num>
  <w:num w:numId="7" w16cid:durableId="1052653833">
    <w:abstractNumId w:val="2"/>
  </w:num>
  <w:num w:numId="8" w16cid:durableId="2000577477">
    <w:abstractNumId w:val="1"/>
  </w:num>
  <w:num w:numId="9" w16cid:durableId="1666274452">
    <w:abstractNumId w:val="0"/>
  </w:num>
  <w:num w:numId="10" w16cid:durableId="1646816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D71"/>
    <w:rsid w:val="001B3EA6"/>
    <w:rsid w:val="0029639D"/>
    <w:rsid w:val="002E0052"/>
    <w:rsid w:val="00326F90"/>
    <w:rsid w:val="00402E18"/>
    <w:rsid w:val="004F5146"/>
    <w:rsid w:val="00801D38"/>
    <w:rsid w:val="00AA1D8D"/>
    <w:rsid w:val="00B47730"/>
    <w:rsid w:val="00C238F2"/>
    <w:rsid w:val="00C72816"/>
    <w:rsid w:val="00CB0664"/>
    <w:rsid w:val="00CB5838"/>
    <w:rsid w:val="00DC2C45"/>
    <w:rsid w:val="00E737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362DB"/>
  <w14:defaultImageDpi w14:val="300"/>
  <w15:docId w15:val="{DCB597B3-7D92-4913-98F2-03617892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A1D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arian adil</cp:lastModifiedBy>
  <cp:revision>5</cp:revision>
  <dcterms:created xsi:type="dcterms:W3CDTF">2013-12-23T23:15:00Z</dcterms:created>
  <dcterms:modified xsi:type="dcterms:W3CDTF">2024-12-18T11:16:00Z</dcterms:modified>
  <cp:category/>
</cp:coreProperties>
</file>